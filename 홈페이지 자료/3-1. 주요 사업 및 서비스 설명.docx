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Cream-Off 브랜드 소개</w:t>
      </w:r>
    </w:p>
    <w:p>
      <w:r>
        <w:rPr>
          <w:sz w:val="22"/>
        </w:rPr>
        <w:t>Cream-Off는 반려동물 헬스케어 브랜드 ‘Talktail’을 통해, 웨어러블 디바이스 ‘Tailing’과 AI 기반 피부 진단 솔루션을 제공하며, 일상 속 복잡함을 덜고 본질만을 남기는 기술을 만듭니다.</w:t>
      </w:r>
    </w:p>
    <w:p>
      <w:pPr>
        <w:pStyle w:val="Heading2"/>
      </w:pPr>
      <w:r>
        <w:t>Talktail – 반려동물 헬스케어 브랜드</w:t>
      </w:r>
    </w:p>
    <w:p>
      <w:r>
        <w:rPr>
          <w:sz w:val="22"/>
        </w:rPr>
        <w:t>Talktail은 반려동물의 건강을 정밀하게 측정하고, AI로 진단하며, 병원과 연결하는 디지털 케어 플랫폼입니다. 건강 데이터를 수집·분석·활용하는 전 과정을 하나의 경험으로 연결하여, 보호자, 수의사, 반려동물 모두를 위한 스마트 헬스케어를 실현합니다.</w:t>
      </w:r>
    </w:p>
    <w:p>
      <w:pPr>
        <w:pStyle w:val="Heading2"/>
      </w:pPr>
      <w:r>
        <w:t>Tailing – 반려동물 웨어러블 디바이스</w:t>
      </w:r>
    </w:p>
    <w:p>
      <w:r>
        <w:rPr>
          <w:sz w:val="22"/>
        </w:rPr>
        <w:t>Tailing은 반려동물의 생체 데이터를 실시간으로 측정하는 Talktail 전용 웨어러블 디바이스입니다. 동물병원을 위한 B2B 중심 공급 구조로, 진단의 정확도와 보호자의 신뢰를 모두 높이는 의료 보조 기기입니다.</w:t>
      </w:r>
    </w:p>
    <w:p>
      <w:r>
        <w:rPr>
          <w:sz w:val="22"/>
        </w:rPr>
        <w:t>주요 기능:</w:t>
      </w:r>
    </w:p>
    <w:p>
      <w:r>
        <w:rPr>
          <w:sz w:val="22"/>
        </w:rPr>
        <w:t>- 이상 징후 감지 및 알림 (체온, 심박수, 산소포화도 등 실시간 모니터링)</w:t>
      </w:r>
    </w:p>
    <w:p>
      <w:r>
        <w:rPr>
          <w:sz w:val="22"/>
        </w:rPr>
        <w:t>- 병원 전용 대시보드 연동 (진료 자동화 및 맞춤 알림 제공)</w:t>
      </w:r>
    </w:p>
    <w:p>
      <w:r>
        <w:rPr>
          <w:sz w:val="22"/>
        </w:rPr>
        <w:t>- 보호자용 앱 연동 (예정)</w:t>
      </w:r>
    </w:p>
    <w:p>
      <w:pPr>
        <w:pStyle w:val="Heading2"/>
      </w:pPr>
      <w:r>
        <w:t>Talktail Skincare AI – 반려동물 피부 질환 AI 진단</w:t>
      </w:r>
    </w:p>
    <w:p>
      <w:r>
        <w:rPr>
          <w:sz w:val="22"/>
        </w:rPr>
        <w:t>Talktail Skincare AI는 반려동물의 피부를 사진 한 장으로 진단하고, AI를 통해 질환 가능성을 예측한 뒤, 병원과 연계해주는 비대면 케어 솔루션입니다.</w:t>
      </w:r>
    </w:p>
    <w:p>
      <w:r>
        <w:rPr>
          <w:sz w:val="22"/>
        </w:rPr>
        <w:t>주요 기능:</w:t>
      </w:r>
    </w:p>
    <w:p>
      <w:r>
        <w:rPr>
          <w:sz w:val="22"/>
        </w:rPr>
        <w:t>- 이미지 기반 피부 분석 (딥러닝 학습을 통한 질환 분류 및 예측)</w:t>
      </w:r>
    </w:p>
    <w:p>
      <w:r>
        <w:rPr>
          <w:sz w:val="22"/>
        </w:rPr>
        <w:t>- 간편한 이미지 업로드 (앱/웹을 통한 진단 요청)</w:t>
      </w:r>
    </w:p>
    <w:p>
      <w:r>
        <w:rPr>
          <w:sz w:val="22"/>
        </w:rPr>
        <w:t>- 병원 연계 시스템 (가장 적합한 병원으로 바로 연결)</w:t>
      </w:r>
    </w:p>
    <w:p>
      <w:pPr>
        <w:pStyle w:val="Heading2"/>
      </w:pPr>
      <w:r>
        <w:t>브랜드 메시지 및 슬로건</w:t>
      </w:r>
    </w:p>
    <w:p>
      <w:r>
        <w:rPr>
          <w:sz w:val="22"/>
        </w:rPr>
        <w:t>슬로건 (15자 내외):</w:t>
      </w:r>
    </w:p>
    <w:p>
      <w:r>
        <w:rPr>
          <w:sz w:val="22"/>
        </w:rPr>
        <w:t>- 반려동물 케어, 더 똑똑하게</w:t>
      </w:r>
    </w:p>
    <w:p>
      <w:r>
        <w:rPr>
          <w:sz w:val="22"/>
        </w:rPr>
        <w:t>- 데이터로 돌보는 건강</w:t>
      </w:r>
    </w:p>
    <w:p>
      <w:r>
        <w:rPr>
          <w:sz w:val="22"/>
        </w:rPr>
        <w:t>- AI로 반려피부를 읽다</w:t>
      </w:r>
    </w:p>
    <w:p>
      <w:r>
        <w:rPr>
          <w:sz w:val="22"/>
        </w:rPr>
        <w:t>IR용 소개 문구:</w:t>
      </w:r>
    </w:p>
    <w:p>
      <w:r>
        <w:rPr>
          <w:sz w:val="22"/>
        </w:rPr>
        <w:t>Cream-Off는 반려동물 헬스케어 플랫폼 ‘Talktail’을 중심으로, 웨어러블 디바이스 ‘Tailing’과 AI 피부 진단 솔루션을 통해, 건강 케어의 새로운 기준을 만듭니다.</w:t>
      </w:r>
    </w:p>
    <w:p>
      <w:r>
        <w:rPr>
          <w:sz w:val="22"/>
        </w:rPr>
        <w:t>홈페이지/브로슈어용 메시지:</w:t>
      </w:r>
    </w:p>
    <w:p>
      <w:r>
        <w:rPr>
          <w:sz w:val="22"/>
        </w:rPr>
        <w:t>Talktail은 반려동물의 건강을 실시간으로 측정하고, AI로 피부 상태를 진단하며, 병원과 빠르게 연결해주는 스마트 헬스케어 플랫폼입니다. Tailing 디바이스는 체온, 심박 등 생체 데이터를 정확하게 감지하고, Skincare AI는 피부 질환을 빠르게 예측합니다. 복잡한 진료는 줄이고, 필요한 케어만 남기는 것. 그것이 Talktail입니다.</w:t>
      </w:r>
    </w:p>
    <w:p>
      <w:pPr>
        <w:pStyle w:val="Heading2"/>
      </w:pPr>
      <w:r>
        <w:t>최종 브랜드 메시지</w:t>
      </w:r>
    </w:p>
    <w:p>
      <w:r>
        <w:rPr>
          <w:sz w:val="22"/>
        </w:rPr>
        <w:t>Cream-Off는 반려동물 헬스케어 브랜드 ‘Talktail’을 통해, 웨어러블 디바이스 ‘Tailing’과 AI 피부 진단 솔루션을 연결하여, 반려동물의 건강을 더 간결하고 정확하게 돌보는 기술을 만듭니다.</w:t>
      </w:r>
    </w:p>
    <w:p>
      <w:r>
        <w:rPr>
          <w:sz w:val="22"/>
        </w:rPr>
        <w:t>복잡한 절차는 덜고, 진짜 필요한 케어만 남기는 것 — 우리는 일상 속에서 가장 꼭 필요한 솔루션을 만드는 디지털 정제 브랜드입니다.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